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Tourism Personas for Egypt</w:t>
      </w:r>
    </w:p>
    <w:p>
      <w:r>
        <w:t>______________________________________________________________</w:t>
      </w:r>
    </w:p>
    <w:p>
      <w:pPr>
        <w:pStyle w:val="Heading2"/>
      </w:pPr>
      <w:r>
        <w:t>Persona 1: The Scholarship Student</w:t>
      </w:r>
    </w:p>
    <w:p>
      <w:r>
        <w:t>Name: Jodie</w:t>
        <w:br/>
        <w:t>Age: 23</w:t>
        <w:br/>
        <w:t>Occupation: University Student (Archaeology &amp; History Major)</w:t>
        <w:br/>
        <w:t>Location: London, UK</w:t>
      </w:r>
    </w:p>
    <w:p>
      <w:r>
        <w:t>______________________________________________________________</w:t>
      </w:r>
    </w:p>
    <w:p>
      <w:pPr>
        <w:pStyle w:val="Heading3"/>
      </w:pPr>
      <w:r>
        <w:t>Background &amp; Interests</w:t>
      </w:r>
    </w:p>
    <w:p>
      <w:r>
        <w:t>Jodie is a passionate history student specializing in ancient civilizations. She dreams of visiting Egypt to deepen her academic knowledge but is also considering other historical destinations like Greece and Italy.</w:t>
      </w:r>
    </w:p>
    <w:p>
      <w:pPr>
        <w:pStyle w:val="Heading3"/>
      </w:pPr>
      <w:r>
        <w:t>Travel Goals &amp; Motivations</w:t>
      </w:r>
    </w:p>
    <w:p>
      <w:r>
        <w:t>- Gain firsthand knowledge of Egyptian history.</w:t>
        <w:br/>
        <w:t>- Visit key historical sites like the Pyramids of Giza, Luxor, and the Valley of the Kings.</w:t>
        <w:br/>
        <w:t>- Experience authentic Egyptian culture beyond the classroom.</w:t>
        <w:br/>
        <w:t>- Connect with archaeologists for networking opportunities.</w:t>
      </w:r>
    </w:p>
    <w:p>
      <w:pPr>
        <w:pStyle w:val="Heading3"/>
      </w:pPr>
      <w:r>
        <w:t>Preferred Activities</w:t>
      </w:r>
    </w:p>
    <w:p>
      <w:r>
        <w:t>- Guided historical tours.</w:t>
        <w:br/>
        <w:t>- Museum visits (Grand Egyptian Museum, Egyptian Museum in Cairo).</w:t>
        <w:br/>
        <w:t>- Archaeological site explorations.</w:t>
        <w:br/>
        <w:t>- Attending history-related lectures or events.</w:t>
      </w:r>
    </w:p>
    <w:p>
      <w:pPr>
        <w:pStyle w:val="Heading3"/>
      </w:pPr>
      <w:r>
        <w:t>Digital Behavior</w:t>
      </w:r>
    </w:p>
    <w:p>
      <w:r>
        <w:t>- Reads academic history blogs.</w:t>
        <w:br/>
        <w:t>- Follows history-related Instagram accounts.</w:t>
        <w:br/>
        <w:t>- Watches historical documentaries and vlogs on YouTube.</w:t>
        <w:br/>
        <w:t>- Uses travel forums like TripAdvisor or Reddit.</w:t>
      </w:r>
    </w:p>
    <w:p>
      <w:pPr>
        <w:pStyle w:val="Heading3"/>
      </w:pPr>
      <w:r>
        <w:t>Challenges &amp; Concerns</w:t>
      </w:r>
    </w:p>
    <w:p>
      <w:r>
        <w:t>- Torn between choosing Egypt or another historical destination.</w:t>
        <w:br/>
        <w:t>- Needs affordable student-friendly travel options.</w:t>
        <w:br/>
        <w:t>- Prefers safe, structured travel due to limited experience.</w:t>
        <w:br/>
        <w:t>- Needs information on academic programs and scholarships.</w:t>
      </w:r>
    </w:p>
    <w:p>
      <w:r>
        <w:t>______________________________________________________________</w:t>
      </w:r>
    </w:p>
    <w:p>
      <w:pPr>
        <w:pStyle w:val="Heading2"/>
      </w:pPr>
      <w:r>
        <w:t>Persona 2: The Family Traveler</w:t>
      </w:r>
    </w:p>
    <w:p>
      <w:r>
        <w:t>Name: Chevelle</w:t>
        <w:br/>
        <w:t>Age: 33</w:t>
        <w:br/>
        <w:t>Occupation: Flight Attendant</w:t>
        <w:br/>
        <w:t>Location: Dubai, UAE</w:t>
      </w:r>
    </w:p>
    <w:p>
      <w:r>
        <w:t>______________________________________________________________</w:t>
      </w:r>
    </w:p>
    <w:p>
      <w:pPr>
        <w:pStyle w:val="Heading3"/>
      </w:pPr>
      <w:r>
        <w:t>Background &amp; Interests</w:t>
      </w:r>
    </w:p>
    <w:p>
      <w:r>
        <w:t>Chevelle is a busy working mother who values quality time with her family. She prefers destinations that combine education with fun.</w:t>
      </w:r>
    </w:p>
    <w:p>
      <w:pPr>
        <w:pStyle w:val="Heading3"/>
      </w:pPr>
      <w:r>
        <w:t>Travel Goals &amp; Motivations</w:t>
      </w:r>
    </w:p>
    <w:p>
      <w:r>
        <w:t>- Spend quality time with family while making learning fun.</w:t>
        <w:br/>
        <w:t>- Enjoy a hassle-free vacation with pre-planned tours.</w:t>
        <w:br/>
        <w:t>- Ensure a safe and comfortable trip with family-friendly accommodations.</w:t>
      </w:r>
    </w:p>
    <w:p>
      <w:pPr>
        <w:pStyle w:val="Heading3"/>
      </w:pPr>
      <w:r>
        <w:t>Preferred Activities</w:t>
      </w:r>
    </w:p>
    <w:p>
      <w:r>
        <w:t>- Family-friendly guided tours.</w:t>
        <w:br/>
        <w:t>- Interactive museum exhibits.</w:t>
        <w:br/>
        <w:t>- Nile cruises.</w:t>
        <w:br/>
        <w:t>- Pyramids camel rides.</w:t>
        <w:br/>
        <w:t>- Visits to cultural centers.</w:t>
      </w:r>
    </w:p>
    <w:p>
      <w:pPr>
        <w:pStyle w:val="Heading3"/>
      </w:pPr>
      <w:r>
        <w:t>Digital Behavior</w:t>
      </w:r>
    </w:p>
    <w:p>
      <w:r>
        <w:t>- Reads family travel blogs.</w:t>
        <w:br/>
        <w:t>- Searches for kid-friendly activities.</w:t>
        <w:br/>
        <w:t>- Uses Instagram and Pinterest for travel inspiration.</w:t>
        <w:br/>
        <w:t>- Watches YouTube family travel vlogs.</w:t>
      </w:r>
    </w:p>
    <w:p>
      <w:pPr>
        <w:pStyle w:val="Heading3"/>
      </w:pPr>
      <w:r>
        <w:t>Challenges &amp; Concerns</w:t>
      </w:r>
    </w:p>
    <w:p>
      <w:r>
        <w:t>- Balancing fun and education.</w:t>
        <w:br/>
        <w:t>- Finding safe and clean accommodations.</w:t>
        <w:br/>
        <w:t>- Ensuring smooth travel logistics.</w:t>
        <w:br/>
        <w:t>- Concerned about extreme weather.</w:t>
      </w:r>
    </w:p>
    <w:p>
      <w:r>
        <w:t>______________________________________________________________</w:t>
      </w:r>
    </w:p>
    <w:p>
      <w:pPr>
        <w:pStyle w:val="Heading2"/>
      </w:pPr>
      <w:r>
        <w:t>Persona 3: The History Enthusiast</w:t>
      </w:r>
    </w:p>
    <w:p>
      <w:r>
        <w:t>Name: Jean</w:t>
        <w:br/>
        <w:t>Age: 40</w:t>
        <w:br/>
        <w:t>Occupation: Marketing Manager</w:t>
        <w:br/>
        <w:t>Location: Paris, France</w:t>
      </w:r>
    </w:p>
    <w:p>
      <w:r>
        <w:t>______________________________________________________________</w:t>
      </w:r>
    </w:p>
    <w:p>
      <w:pPr>
        <w:pStyle w:val="Heading3"/>
      </w:pPr>
      <w:r>
        <w:t>Background &amp; Interests</w:t>
      </w:r>
    </w:p>
    <w:p>
      <w:r>
        <w:t>Jean enjoys exploring destinations at his own pace. He has a deep fascination with ancient civilizations and prefers self-guided experiences over organized tours.</w:t>
      </w:r>
    </w:p>
    <w:p>
      <w:pPr>
        <w:pStyle w:val="Heading3"/>
      </w:pPr>
      <w:r>
        <w:t>Travel Goals &amp; Motivations</w:t>
      </w:r>
    </w:p>
    <w:p>
      <w:r>
        <w:t>- Immerse himself in Egypt’s rich history and architecture.</w:t>
        <w:br/>
        <w:t>- Avoid tourist crowds and explore sites independently.</w:t>
        <w:br/>
        <w:t>- Have access to self-guided audio tours or mobile apps.</w:t>
      </w:r>
    </w:p>
    <w:p>
      <w:pPr>
        <w:pStyle w:val="Heading3"/>
      </w:pPr>
      <w:r>
        <w:t>Preferred Activities</w:t>
      </w:r>
    </w:p>
    <w:p>
      <w:r>
        <w:t>- Visiting historical landmarks.</w:t>
        <w:br/>
        <w:t>- Exploring Cairo’s historic districts.</w:t>
        <w:br/>
        <w:t>- Using travel apps for historical information.</w:t>
        <w:br/>
        <w:t>- Staying in boutique hotels.</w:t>
      </w:r>
    </w:p>
    <w:p>
      <w:pPr>
        <w:pStyle w:val="Heading3"/>
      </w:pPr>
      <w:r>
        <w:t>Digital Behavior</w:t>
      </w:r>
    </w:p>
    <w:p>
      <w:r>
        <w:t>- Follows luxury travel influencers.</w:t>
        <w:br/>
        <w:t>- Uses Google Maps and TripAdvisor.</w:t>
        <w:br/>
        <w:t>- Watches historical YouTube channels.</w:t>
        <w:br/>
        <w:t>- Prefers direct online bookings.</w:t>
      </w:r>
    </w:p>
    <w:p>
      <w:pPr>
        <w:pStyle w:val="Heading3"/>
      </w:pPr>
      <w:r>
        <w:t>Challenges &amp; Concerns</w:t>
      </w:r>
    </w:p>
    <w:p>
      <w:r>
        <w:t>- Limited vacation time.</w:t>
        <w:br/>
        <w:t>- Prefers no-tourist-trap experiences.</w:t>
        <w:br/>
        <w:t>- Needs a reliable app or guidebook.</w:t>
      </w:r>
    </w:p>
    <w:p>
      <w:r>
        <w:t>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